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60941" w14:textId="77777777" w:rsidR="00AB111C" w:rsidRDefault="00000000">
      <w:pPr>
        <w:pStyle w:val="Title"/>
      </w:pPr>
      <w:r>
        <w:t>Rukshan Pokharel</w:t>
      </w:r>
    </w:p>
    <w:p w14:paraId="2BCDE37F" w14:textId="77777777" w:rsidR="00AB111C" w:rsidRDefault="00000000">
      <w:pPr>
        <w:pStyle w:val="Heading2"/>
      </w:pPr>
      <w:r>
        <w:t>Software Developer / Web Developer</w:t>
      </w:r>
    </w:p>
    <w:p w14:paraId="6DE1E905" w14:textId="77777777" w:rsidR="00297125" w:rsidRDefault="00ED1856" w:rsidP="00297125">
      <w:r w:rsidRPr="00F86118">
        <w:rPr>
          <w:b/>
          <w:bCs/>
        </w:rPr>
        <w:t>Builder at heart and problem-solver by nature.</w:t>
      </w:r>
      <w:r w:rsidRPr="00F86118">
        <w:t xml:space="preserve"> I’m a full-stack developer with 3+ years of experience shipping real products using .NET, React, Next.js</w:t>
      </w:r>
      <w:r w:rsidR="00990163">
        <w:t xml:space="preserve"> and more.</w:t>
      </w:r>
      <w:r>
        <w:t xml:space="preserve"> </w:t>
      </w:r>
      <w:r w:rsidR="00283AA7" w:rsidRPr="00F86118">
        <w:t>I love wearing multiple hats—from architecting backend systems to fine-tuning frontend details.</w:t>
      </w:r>
      <w:r>
        <w:t xml:space="preserve"> </w:t>
      </w:r>
      <w:r w:rsidR="00297125">
        <w:t>I specialize in React, .NET Core, and modern full-stack development. I thrive in cross-functional teams, love solving complex problems, and bring a strong sense of ownership, technical depth, and a collaborative mindset to everything I build.</w:t>
      </w:r>
    </w:p>
    <w:p w14:paraId="4493E48E" w14:textId="77777777" w:rsidR="00063CF0" w:rsidRDefault="00063CF0" w:rsidP="00297125"/>
    <w:p w14:paraId="729F29AC" w14:textId="0EB56878" w:rsidR="00AB111C" w:rsidRDefault="00000000" w:rsidP="00297125">
      <w:r>
        <w:t>Contact</w:t>
      </w:r>
    </w:p>
    <w:p w14:paraId="5F0E9CED" w14:textId="77777777" w:rsidR="00AB111C" w:rsidRDefault="00000000">
      <w:r>
        <w:t xml:space="preserve">Address: </w:t>
      </w:r>
      <w:proofErr w:type="spellStart"/>
      <w:r>
        <w:t>Rødovre</w:t>
      </w:r>
      <w:proofErr w:type="spellEnd"/>
      <w:r>
        <w:t>, 2610, Copenhagen, Denmark</w:t>
      </w:r>
    </w:p>
    <w:p w14:paraId="4EA70A3C" w14:textId="77777777" w:rsidR="00AB111C" w:rsidRDefault="00000000">
      <w:r>
        <w:t>Phone: +45 52 81 79 14</w:t>
      </w:r>
    </w:p>
    <w:p w14:paraId="79408D57" w14:textId="77777777" w:rsidR="00AB111C" w:rsidRDefault="00000000">
      <w:r>
        <w:t>Email: rukshanpokharel@gmail.com</w:t>
      </w:r>
    </w:p>
    <w:p w14:paraId="3C7B31E0" w14:textId="77777777" w:rsidR="00AB111C" w:rsidRDefault="00000000">
      <w:r>
        <w:t>LinkedIn: https://www.linkedin.com/in/rukshan-pokharel-57467</w:t>
      </w:r>
    </w:p>
    <w:p w14:paraId="5D352E2C" w14:textId="77777777" w:rsidR="00AB111C" w:rsidRDefault="00000000">
      <w:r>
        <w:t>GitHub: https://github.com/RukshanPokharel</w:t>
      </w:r>
    </w:p>
    <w:p w14:paraId="5C3938FB" w14:textId="4973E2C1" w:rsidR="00AB111C" w:rsidRDefault="00774EFC">
      <w:pPr>
        <w:pStyle w:val="Heading1"/>
      </w:pPr>
      <w:r>
        <w:t xml:space="preserve">Technical </w:t>
      </w:r>
      <w:r w:rsidR="00000000">
        <w:t>Skills</w:t>
      </w:r>
    </w:p>
    <w:p w14:paraId="160314B1" w14:textId="5AB7D50B" w:rsidR="00F40AE7" w:rsidRPr="00F40AE7" w:rsidRDefault="00F40AE7" w:rsidP="00F40AE7">
      <w:r>
        <w:t>The following list of programming languages</w:t>
      </w:r>
      <w:r w:rsidR="00204538">
        <w:t xml:space="preserve">, technology </w:t>
      </w:r>
      <w:r>
        <w:t>and frameworks are the ones that I have worked with at some point during the last 5 years.</w:t>
      </w:r>
    </w:p>
    <w:p w14:paraId="43970EBC" w14:textId="77777777" w:rsidR="00564845" w:rsidRDefault="00564845" w:rsidP="00564845">
      <w:r w:rsidRPr="00E01DD9">
        <w:rPr>
          <w:b/>
          <w:bCs/>
        </w:rPr>
        <w:t>Frontend</w:t>
      </w:r>
      <w:r>
        <w:t>: React.js, Next.js, JavaScript, TypeScript, Blazor</w:t>
      </w:r>
    </w:p>
    <w:p w14:paraId="151D0BBB" w14:textId="77777777" w:rsidR="00564845" w:rsidRDefault="00564845" w:rsidP="00564845">
      <w:r w:rsidRPr="00E01DD9">
        <w:rPr>
          <w:b/>
          <w:bCs/>
        </w:rPr>
        <w:t>Backend</w:t>
      </w:r>
      <w:r>
        <w:t xml:space="preserve">: ASP.NET Core, C#, Node.js, Express.js, </w:t>
      </w:r>
      <w:proofErr w:type="spellStart"/>
      <w:r>
        <w:t>NestJS</w:t>
      </w:r>
      <w:proofErr w:type="spellEnd"/>
    </w:p>
    <w:p w14:paraId="1657B8B6" w14:textId="77777777" w:rsidR="00564845" w:rsidRDefault="00564845" w:rsidP="00564845">
      <w:r w:rsidRPr="00E01DD9">
        <w:rPr>
          <w:b/>
          <w:bCs/>
        </w:rPr>
        <w:t>Databases</w:t>
      </w:r>
      <w:r>
        <w:t>: SQL Server, MongoDB</w:t>
      </w:r>
    </w:p>
    <w:p w14:paraId="3E55E54D" w14:textId="77777777" w:rsidR="00564845" w:rsidRDefault="00564845" w:rsidP="00564845">
      <w:r w:rsidRPr="00E01DD9">
        <w:rPr>
          <w:b/>
          <w:bCs/>
        </w:rPr>
        <w:t>Tools</w:t>
      </w:r>
      <w:r>
        <w:t xml:space="preserve">: Git, GitHub, Git Actions, </w:t>
      </w:r>
      <w:proofErr w:type="spellStart"/>
      <w:r>
        <w:t>Vercel</w:t>
      </w:r>
      <w:proofErr w:type="spellEnd"/>
      <w:r>
        <w:t>, Docker (basic)</w:t>
      </w:r>
    </w:p>
    <w:p w14:paraId="004A83E2" w14:textId="77777777" w:rsidR="00564845" w:rsidRDefault="00564845" w:rsidP="00564845">
      <w:r w:rsidRPr="00E01DD9">
        <w:rPr>
          <w:b/>
          <w:bCs/>
        </w:rPr>
        <w:t>Other</w:t>
      </w:r>
      <w:r>
        <w:t>: CI/CD, DevOps (basic), UI/UX, Agile, Documentation</w:t>
      </w:r>
    </w:p>
    <w:p w14:paraId="3C59DCAD" w14:textId="6A1139FB" w:rsidR="00A55B9B" w:rsidRDefault="00000000" w:rsidP="00A55B9B">
      <w:pPr>
        <w:pStyle w:val="Heading1"/>
      </w:pPr>
      <w:r>
        <w:t>Experience</w:t>
      </w:r>
    </w:p>
    <w:p w14:paraId="6270E2C8" w14:textId="16A258F2" w:rsidR="00A55B9B" w:rsidRDefault="00A55B9B" w:rsidP="00A55B9B">
      <w:pPr>
        <w:pStyle w:val="Heading3"/>
      </w:pPr>
      <w:r>
        <w:t>C</w:t>
      </w:r>
      <w:r w:rsidR="00DB44AC">
        <w:t>hef</w:t>
      </w:r>
      <w:r>
        <w:t xml:space="preserve"> | </w:t>
      </w:r>
      <w:proofErr w:type="spellStart"/>
      <w:r>
        <w:t>Pincho</w:t>
      </w:r>
      <w:proofErr w:type="spellEnd"/>
      <w:r>
        <w:t xml:space="preserve"> Nation, Copenhagen (July 2023 – Present)</w:t>
      </w:r>
    </w:p>
    <w:p w14:paraId="52F0FFE8" w14:textId="77777777" w:rsidR="00761507" w:rsidRDefault="00A55B9B" w:rsidP="00A55B9B">
      <w:r>
        <w:t xml:space="preserve">- </w:t>
      </w:r>
      <w:r w:rsidR="00591592">
        <w:t>Led kitchen operations and ensured consistent food quality and teamwork under pressure.</w:t>
      </w:r>
    </w:p>
    <w:p w14:paraId="171E75BD" w14:textId="235D7227" w:rsidR="00A55B9B" w:rsidRDefault="00A55B9B" w:rsidP="00A55B9B">
      <w:r>
        <w:lastRenderedPageBreak/>
        <w:t xml:space="preserve">- </w:t>
      </w:r>
      <w:r w:rsidR="003575B7">
        <w:t>Gained experiences and ideas on Leadership skills, teamwork and communication, problem solving, conflict management and quick thinking.</w:t>
      </w:r>
    </w:p>
    <w:p w14:paraId="168DD7A8" w14:textId="7098D101" w:rsidR="00A55B9B" w:rsidRPr="00A55B9B" w:rsidRDefault="00A55B9B" w:rsidP="00A55B9B">
      <w:r>
        <w:t xml:space="preserve">- </w:t>
      </w:r>
      <w:r w:rsidRPr="00A55B9B">
        <w:t xml:space="preserve">Provided technical support for the restaurant's </w:t>
      </w:r>
      <w:r>
        <w:t xml:space="preserve">internal systems and devices upon needed. </w:t>
      </w:r>
    </w:p>
    <w:p w14:paraId="2DD9F4BD" w14:textId="77777777" w:rsidR="00AB111C" w:rsidRDefault="00000000">
      <w:pPr>
        <w:pStyle w:val="Heading3"/>
      </w:pPr>
      <w:r>
        <w:t>Full Stack Web Developer Intern – 2030 Builders, Copenhagen (Jan 2023 – Mar 2023)</w:t>
      </w:r>
    </w:p>
    <w:p w14:paraId="1D8EC8C9" w14:textId="77777777" w:rsidR="00AB111C" w:rsidRDefault="00000000">
      <w:r>
        <w:t>- Developed responsive and interactive UIs using ReactJS, HTML, CSS, and JavaScript.</w:t>
      </w:r>
    </w:p>
    <w:p w14:paraId="09B97D7F" w14:textId="77777777" w:rsidR="00AB111C" w:rsidRDefault="00000000">
      <w:r>
        <w:t>- Integrated frontend with backend using Node.js and Express.</w:t>
      </w:r>
    </w:p>
    <w:p w14:paraId="2C1026A3" w14:textId="77777777" w:rsidR="00AB111C" w:rsidRDefault="00000000">
      <w:r>
        <w:t>- Followed agile workflow with Git version control.</w:t>
      </w:r>
    </w:p>
    <w:p w14:paraId="02A70938" w14:textId="77777777" w:rsidR="00AB111C" w:rsidRDefault="00000000">
      <w:pPr>
        <w:pStyle w:val="Heading3"/>
      </w:pPr>
      <w:r>
        <w:t xml:space="preserve">.NET Software Developer (Remote) – </w:t>
      </w:r>
      <w:proofErr w:type="spellStart"/>
      <w:r>
        <w:t>Trobus</w:t>
      </w:r>
      <w:proofErr w:type="spellEnd"/>
      <w:r>
        <w:t xml:space="preserve"> Technologies, USA (Nov 2020 – Feb 2022)</w:t>
      </w:r>
    </w:p>
    <w:p w14:paraId="5D196031" w14:textId="77777777" w:rsidR="00AB111C" w:rsidRDefault="00000000">
      <w:r>
        <w:t>- Built and maintained full-stack applications using .NET Core and Blazor.</w:t>
      </w:r>
    </w:p>
    <w:p w14:paraId="318C1025" w14:textId="77777777" w:rsidR="00AB111C" w:rsidRDefault="00000000">
      <w:r>
        <w:t>- Developed custom APIs and enhanced system performance.</w:t>
      </w:r>
    </w:p>
    <w:p w14:paraId="65542BD6" w14:textId="35481A47" w:rsidR="00AB111C" w:rsidRDefault="00000000">
      <w:r>
        <w:t>- Integrated Azure services and followed secure coding standards</w:t>
      </w:r>
      <w:r w:rsidR="00724674">
        <w:t xml:space="preserve"> and best practices.</w:t>
      </w:r>
    </w:p>
    <w:p w14:paraId="6922AD1F" w14:textId="77777777" w:rsidR="00AB111C" w:rsidRDefault="00000000">
      <w:pPr>
        <w:pStyle w:val="Heading3"/>
      </w:pPr>
      <w:r>
        <w:t xml:space="preserve">Software Developer – </w:t>
      </w:r>
      <w:proofErr w:type="spellStart"/>
      <w:r>
        <w:t>Amnil</w:t>
      </w:r>
      <w:proofErr w:type="spellEnd"/>
      <w:r>
        <w:t xml:space="preserve"> Technologies, Nepal (Jun 2020 – Nov 2020)</w:t>
      </w:r>
    </w:p>
    <w:p w14:paraId="72586C2E" w14:textId="77777777" w:rsidR="00AB111C" w:rsidRDefault="00000000">
      <w:r>
        <w:t>- Worked on ASP.NET Core APIs and AngularJS for frontend.</w:t>
      </w:r>
    </w:p>
    <w:p w14:paraId="453B0C75" w14:textId="77777777" w:rsidR="00AB111C" w:rsidRDefault="00000000">
      <w:r>
        <w:t>- Collaborated with cross-functional teams under tight deadlines.</w:t>
      </w:r>
    </w:p>
    <w:p w14:paraId="0559C624" w14:textId="77777777" w:rsidR="00AB111C" w:rsidRDefault="00000000">
      <w:r>
        <w:t>- Participated in debugging, testing, and deployment.</w:t>
      </w:r>
    </w:p>
    <w:p w14:paraId="6012FA30" w14:textId="77777777" w:rsidR="00AB111C" w:rsidRDefault="00000000">
      <w:pPr>
        <w:pStyle w:val="Heading1"/>
      </w:pPr>
      <w:r>
        <w:t>Education</w:t>
      </w:r>
    </w:p>
    <w:p w14:paraId="5314FC99" w14:textId="4927529D" w:rsidR="00AB111C" w:rsidRDefault="00000000">
      <w:r>
        <w:t>Bachelor of Science:</w:t>
      </w:r>
      <w:r w:rsidR="00E02C2A">
        <w:t xml:space="preserve"> PBA in</w:t>
      </w:r>
      <w:r>
        <w:t xml:space="preserve"> Web Development – Zealand Institute (</w:t>
      </w:r>
      <w:proofErr w:type="spellStart"/>
      <w:r>
        <w:t>Sjællands</w:t>
      </w:r>
      <w:proofErr w:type="spellEnd"/>
      <w:r>
        <w:t xml:space="preserve"> </w:t>
      </w:r>
      <w:proofErr w:type="spellStart"/>
      <w:r>
        <w:t>Erhvervsakademi</w:t>
      </w:r>
      <w:proofErr w:type="spellEnd"/>
      <w:r>
        <w:t>), Roskilde, Denmark (Feb 2022 – Jun 202</w:t>
      </w:r>
      <w:r w:rsidR="004E1C48">
        <w:t>3</w:t>
      </w:r>
      <w:r>
        <w:t>)</w:t>
      </w:r>
    </w:p>
    <w:p w14:paraId="672B4868" w14:textId="77777777" w:rsidR="00AB111C" w:rsidRDefault="00000000">
      <w:r>
        <w:t>BSc (Hons) in Computing (Software Engineering) – University of Northampton, Nepal (Jun 2018 – 2021)</w:t>
      </w:r>
    </w:p>
    <w:p w14:paraId="02859AEC" w14:textId="77777777" w:rsidR="00AB111C" w:rsidRDefault="00000000">
      <w:pPr>
        <w:pStyle w:val="Heading1"/>
      </w:pPr>
      <w:r>
        <w:t>Languages</w:t>
      </w:r>
    </w:p>
    <w:p w14:paraId="5A94FABE" w14:textId="77777777" w:rsidR="00AB111C" w:rsidRDefault="00000000">
      <w:r>
        <w:t>- English – Fluent (C2)</w:t>
      </w:r>
    </w:p>
    <w:p w14:paraId="20642EE8" w14:textId="4BAA3DD5" w:rsidR="00AB111C" w:rsidRDefault="00000000">
      <w:r>
        <w:t xml:space="preserve">- Danish – </w:t>
      </w:r>
      <w:r w:rsidR="000C20E7">
        <w:t>PD2 (module 5)</w:t>
      </w:r>
    </w:p>
    <w:p w14:paraId="3E6849A1" w14:textId="77777777" w:rsidR="00AB111C" w:rsidRDefault="00000000">
      <w:r>
        <w:t>- Nepali – Native</w:t>
      </w:r>
    </w:p>
    <w:sectPr w:rsidR="00AB11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E60BC2"/>
    <w:multiLevelType w:val="multilevel"/>
    <w:tmpl w:val="8C08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385118">
    <w:abstractNumId w:val="8"/>
  </w:num>
  <w:num w:numId="2" w16cid:durableId="50928413">
    <w:abstractNumId w:val="6"/>
  </w:num>
  <w:num w:numId="3" w16cid:durableId="1299383386">
    <w:abstractNumId w:val="5"/>
  </w:num>
  <w:num w:numId="4" w16cid:durableId="125661405">
    <w:abstractNumId w:val="4"/>
  </w:num>
  <w:num w:numId="5" w16cid:durableId="191580315">
    <w:abstractNumId w:val="7"/>
  </w:num>
  <w:num w:numId="6" w16cid:durableId="802620157">
    <w:abstractNumId w:val="3"/>
  </w:num>
  <w:num w:numId="7" w16cid:durableId="1508710955">
    <w:abstractNumId w:val="2"/>
  </w:num>
  <w:num w:numId="8" w16cid:durableId="1274249064">
    <w:abstractNumId w:val="1"/>
  </w:num>
  <w:num w:numId="9" w16cid:durableId="246232172">
    <w:abstractNumId w:val="0"/>
  </w:num>
  <w:num w:numId="10" w16cid:durableId="10668036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201"/>
    <w:rsid w:val="00034616"/>
    <w:rsid w:val="0006063C"/>
    <w:rsid w:val="00063CF0"/>
    <w:rsid w:val="000C20E7"/>
    <w:rsid w:val="0015074B"/>
    <w:rsid w:val="00204538"/>
    <w:rsid w:val="002136ED"/>
    <w:rsid w:val="00283AA7"/>
    <w:rsid w:val="0029639D"/>
    <w:rsid w:val="00297125"/>
    <w:rsid w:val="00326F90"/>
    <w:rsid w:val="003575B7"/>
    <w:rsid w:val="003A4E4E"/>
    <w:rsid w:val="004E1C48"/>
    <w:rsid w:val="00564845"/>
    <w:rsid w:val="00591592"/>
    <w:rsid w:val="00724674"/>
    <w:rsid w:val="00761507"/>
    <w:rsid w:val="00774EFC"/>
    <w:rsid w:val="00814D4E"/>
    <w:rsid w:val="00990163"/>
    <w:rsid w:val="009A4218"/>
    <w:rsid w:val="00A55B9B"/>
    <w:rsid w:val="00A97A00"/>
    <w:rsid w:val="00AA1D8D"/>
    <w:rsid w:val="00AB111C"/>
    <w:rsid w:val="00B360BC"/>
    <w:rsid w:val="00B47730"/>
    <w:rsid w:val="00BC33E1"/>
    <w:rsid w:val="00BC79EF"/>
    <w:rsid w:val="00BE6917"/>
    <w:rsid w:val="00C2752B"/>
    <w:rsid w:val="00CB0664"/>
    <w:rsid w:val="00DB44AC"/>
    <w:rsid w:val="00E01DD9"/>
    <w:rsid w:val="00E02C2A"/>
    <w:rsid w:val="00ED1856"/>
    <w:rsid w:val="00F40AE7"/>
    <w:rsid w:val="00F861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3AD58"/>
  <w14:defaultImageDpi w14:val="300"/>
  <w15:docId w15:val="{819220B9-0043-4AB2-AFC2-900BAE2A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Rukshan Pokharel</cp:lastModifiedBy>
  <cp:revision>27</cp:revision>
  <dcterms:created xsi:type="dcterms:W3CDTF">2013-12-23T23:15:00Z</dcterms:created>
  <dcterms:modified xsi:type="dcterms:W3CDTF">2025-04-08T10:18:00Z</dcterms:modified>
  <cp:category/>
</cp:coreProperties>
</file>